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Título do documento</w:t>
      </w:r>
    </w:p>
    <w:p>
      <w:r>
        <w:t>Um parágrafo simples</w:t>
      </w:r>
      <w:r>
        <w:rPr>
          <w:b/>
        </w:rPr>
        <w:t xml:space="preserve"> e super importante </w:t>
      </w:r>
      <w:r>
        <w:t xml:space="preserve">do autor </w:t>
      </w:r>
      <w:r>
        <w:rPr>
          <w:i/>
        </w:rPr>
        <w:t>Luan</w:t>
      </w:r>
    </w:p>
    <w:p>
      <w:pPr>
        <w:pStyle w:val="Heading1"/>
      </w:pPr>
      <w:r>
        <w:t>Título nível 1</w:t>
      </w:r>
    </w:p>
    <w:p>
      <w:pPr>
        <w:pStyle w:val="Heading2"/>
      </w:pPr>
      <w:r>
        <w:t>Título nível 2</w:t>
      </w:r>
    </w:p>
    <w:p>
      <w:pPr>
        <w:pStyle w:val="Heading3"/>
      </w:pPr>
      <w:r>
        <w:t>Título nível 3</w:t>
      </w:r>
    </w:p>
    <w:p>
      <w:pPr>
        <w:pStyle w:val="Heading4"/>
      </w:pPr>
      <w:r>
        <w:t>Título nível 4</w:t>
      </w:r>
    </w:p>
    <w:p>
      <w:pPr>
        <w:pStyle w:val="NoSpacing"/>
      </w:pPr>
      <w:r>
        <w:t>Formatação "No Spacing"</w:t>
      </w:r>
    </w:p>
    <w:p>
      <w:pPr>
        <w:pStyle w:val="Heading1"/>
      </w:pPr>
      <w:r>
        <w:t>Formatação "Heading1"</w:t>
      </w:r>
    </w:p>
    <w:p>
      <w:pPr>
        <w:pStyle w:val="Heading2"/>
      </w:pPr>
      <w:r>
        <w:t>Formatação "Heading 2"</w:t>
      </w:r>
    </w:p>
    <w:p>
      <w:pPr>
        <w:pStyle w:val="Heading3"/>
      </w:pPr>
      <w:r>
        <w:t>Formatação "Heading 3"</w:t>
      </w:r>
    </w:p>
    <w:p>
      <w:pPr>
        <w:pStyle w:val="Title"/>
      </w:pPr>
      <w:r>
        <w:t>Formatação "Title"</w:t>
      </w:r>
    </w:p>
    <w:p>
      <w:pPr>
        <w:pStyle w:val="Subtitle"/>
      </w:pPr>
      <w:r>
        <w:t>Formatação "Subtitle"</w:t>
      </w:r>
    </w:p>
    <w:p>
      <w:pPr>
        <w:pStyle w:val="Quote"/>
      </w:pPr>
      <w:r>
        <w:t>Formatação "Quote"</w:t>
      </w:r>
    </w:p>
    <w:p>
      <w:pPr>
        <w:pStyle w:val="IntenseQuote"/>
      </w:pPr>
      <w:r>
        <w:t>Formatação "Intense Quote"</w:t>
      </w:r>
    </w:p>
    <w:p>
      <w:pPr>
        <w:pStyle w:val="ListParagraph"/>
      </w:pPr>
      <w:r>
        <w:t>Formatação "List Paragraph"</w:t>
      </w:r>
    </w:p>
    <w:p>
      <w:pPr>
        <w:pStyle w:val="ListBullet"/>
      </w:pPr>
      <w:r>
        <w:t>Primeiro item em uma lista com pontos</w:t>
      </w:r>
    </w:p>
    <w:p>
      <w:pPr>
        <w:pStyle w:val="ListNumber"/>
      </w:pPr>
      <w:r>
        <w:t>primeiro item em uma lista numerada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