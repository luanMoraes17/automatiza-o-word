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5020" w14:textId="77777777" w:rsidR="00DE1F4D" w:rsidRPr="000A08DF" w:rsidRDefault="00000000">
      <w:pPr>
        <w:pStyle w:val="Ttulo"/>
        <w:rPr>
          <w:lang w:val="pt-BR"/>
        </w:rPr>
      </w:pPr>
      <w:r w:rsidRPr="000A08DF">
        <w:rPr>
          <w:lang w:val="pt-BR"/>
        </w:rPr>
        <w:t>Relatório de Vendas</w:t>
      </w:r>
    </w:p>
    <w:p w14:paraId="5461982B" w14:textId="77777777" w:rsidR="00DE1F4D" w:rsidRPr="000A08DF" w:rsidRDefault="00000000">
      <w:pPr>
        <w:rPr>
          <w:lang w:val="pt-BR"/>
        </w:rPr>
      </w:pPr>
      <w:r w:rsidRPr="000A08DF">
        <w:rPr>
          <w:lang w:val="pt-BR"/>
        </w:rPr>
        <w:t>Neste mês de agosto foram realizadas um total de 10 vendas de notebooks. Segue em anexo a tabela com os dados de cada venda realizada.</w:t>
      </w:r>
    </w:p>
    <w:p w14:paraId="3F177A78" w14:textId="77777777" w:rsidR="00DE1F4D" w:rsidRDefault="00000000">
      <w:pPr>
        <w:pStyle w:val="Ttulo1"/>
      </w:pPr>
      <w:r>
        <w:t>Vendas de Agosto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E1F4D" w14:paraId="3F3A128F" w14:textId="77777777">
        <w:tc>
          <w:tcPr>
            <w:tcW w:w="1728" w:type="dxa"/>
          </w:tcPr>
          <w:p w14:paraId="02C22710" w14:textId="77777777" w:rsidR="00DE1F4D" w:rsidRDefault="00000000">
            <w:r>
              <w:t>Modelo</w:t>
            </w:r>
          </w:p>
        </w:tc>
        <w:tc>
          <w:tcPr>
            <w:tcW w:w="1728" w:type="dxa"/>
          </w:tcPr>
          <w:p w14:paraId="6D613FA4" w14:textId="77777777" w:rsidR="00DE1F4D" w:rsidRDefault="00000000">
            <w:r>
              <w:t>Preço</w:t>
            </w:r>
          </w:p>
        </w:tc>
        <w:tc>
          <w:tcPr>
            <w:tcW w:w="1728" w:type="dxa"/>
          </w:tcPr>
          <w:p w14:paraId="46D36493" w14:textId="77777777" w:rsidR="00DE1F4D" w:rsidRDefault="00000000">
            <w:r>
              <w:t>Data</w:t>
            </w:r>
          </w:p>
        </w:tc>
        <w:tc>
          <w:tcPr>
            <w:tcW w:w="1728" w:type="dxa"/>
          </w:tcPr>
          <w:p w14:paraId="36C63ED5" w14:textId="77777777" w:rsidR="00DE1F4D" w:rsidRDefault="00000000">
            <w:r>
              <w:t>Vendedor</w:t>
            </w:r>
          </w:p>
        </w:tc>
        <w:tc>
          <w:tcPr>
            <w:tcW w:w="1728" w:type="dxa"/>
          </w:tcPr>
          <w:p w14:paraId="6E654CA4" w14:textId="77777777" w:rsidR="00DE1F4D" w:rsidRDefault="00000000">
            <w:r>
              <w:t>Loja</w:t>
            </w:r>
          </w:p>
        </w:tc>
      </w:tr>
      <w:tr w:rsidR="00DE1F4D" w14:paraId="074C2357" w14:textId="77777777">
        <w:tc>
          <w:tcPr>
            <w:tcW w:w="1728" w:type="dxa"/>
          </w:tcPr>
          <w:p w14:paraId="31E6CFD7" w14:textId="77777777" w:rsidR="00DE1F4D" w:rsidRDefault="00000000">
            <w:r>
              <w:t>Modelo 1</w:t>
            </w:r>
          </w:p>
        </w:tc>
        <w:tc>
          <w:tcPr>
            <w:tcW w:w="1728" w:type="dxa"/>
          </w:tcPr>
          <w:p w14:paraId="7EC0476A" w14:textId="77777777" w:rsidR="00DE1F4D" w:rsidRDefault="00000000">
            <w:r>
              <w:t>R$1500.00</w:t>
            </w:r>
          </w:p>
        </w:tc>
        <w:tc>
          <w:tcPr>
            <w:tcW w:w="1728" w:type="dxa"/>
          </w:tcPr>
          <w:p w14:paraId="3180A552" w14:textId="77777777" w:rsidR="00DE1F4D" w:rsidRDefault="00000000">
            <w:r>
              <w:t>25/08/2022</w:t>
            </w:r>
          </w:p>
        </w:tc>
        <w:tc>
          <w:tcPr>
            <w:tcW w:w="1728" w:type="dxa"/>
          </w:tcPr>
          <w:p w14:paraId="2F52FF5A" w14:textId="77777777" w:rsidR="00DE1F4D" w:rsidRDefault="00000000">
            <w:r>
              <w:t>Robert</w:t>
            </w:r>
          </w:p>
        </w:tc>
        <w:tc>
          <w:tcPr>
            <w:tcW w:w="1728" w:type="dxa"/>
          </w:tcPr>
          <w:p w14:paraId="1E1ADAE4" w14:textId="77777777" w:rsidR="00DE1F4D" w:rsidRDefault="00000000">
            <w:r>
              <w:t>Loja 1</w:t>
            </w:r>
          </w:p>
        </w:tc>
      </w:tr>
      <w:tr w:rsidR="00DE1F4D" w14:paraId="6E9CA718" w14:textId="77777777">
        <w:tc>
          <w:tcPr>
            <w:tcW w:w="1728" w:type="dxa"/>
          </w:tcPr>
          <w:p w14:paraId="0EF4712A" w14:textId="77777777" w:rsidR="00DE1F4D" w:rsidRDefault="00000000">
            <w:r>
              <w:t>Modelo 2</w:t>
            </w:r>
          </w:p>
        </w:tc>
        <w:tc>
          <w:tcPr>
            <w:tcW w:w="1728" w:type="dxa"/>
          </w:tcPr>
          <w:p w14:paraId="52A60058" w14:textId="77777777" w:rsidR="00DE1F4D" w:rsidRDefault="00000000">
            <w:r>
              <w:t>R$2500.00</w:t>
            </w:r>
          </w:p>
        </w:tc>
        <w:tc>
          <w:tcPr>
            <w:tcW w:w="1728" w:type="dxa"/>
          </w:tcPr>
          <w:p w14:paraId="456810A0" w14:textId="77777777" w:rsidR="00DE1F4D" w:rsidRDefault="00000000">
            <w:r>
              <w:t>25/08/2022</w:t>
            </w:r>
          </w:p>
        </w:tc>
        <w:tc>
          <w:tcPr>
            <w:tcW w:w="1728" w:type="dxa"/>
          </w:tcPr>
          <w:p w14:paraId="4452B01A" w14:textId="77777777" w:rsidR="00DE1F4D" w:rsidRDefault="00000000">
            <w:r>
              <w:t>Amanda</w:t>
            </w:r>
          </w:p>
        </w:tc>
        <w:tc>
          <w:tcPr>
            <w:tcW w:w="1728" w:type="dxa"/>
          </w:tcPr>
          <w:p w14:paraId="333AB774" w14:textId="77777777" w:rsidR="00DE1F4D" w:rsidRDefault="00000000">
            <w:r>
              <w:t>Loja 1</w:t>
            </w:r>
          </w:p>
        </w:tc>
      </w:tr>
      <w:tr w:rsidR="00DE1F4D" w14:paraId="5ED33888" w14:textId="77777777">
        <w:tc>
          <w:tcPr>
            <w:tcW w:w="1728" w:type="dxa"/>
          </w:tcPr>
          <w:p w14:paraId="0AC32847" w14:textId="77777777" w:rsidR="00DE1F4D" w:rsidRDefault="00000000">
            <w:r>
              <w:t>Modelo 2</w:t>
            </w:r>
          </w:p>
        </w:tc>
        <w:tc>
          <w:tcPr>
            <w:tcW w:w="1728" w:type="dxa"/>
          </w:tcPr>
          <w:p w14:paraId="7BECD646" w14:textId="77777777" w:rsidR="00DE1F4D" w:rsidRDefault="00000000">
            <w:r>
              <w:t>R$2500.00</w:t>
            </w:r>
          </w:p>
        </w:tc>
        <w:tc>
          <w:tcPr>
            <w:tcW w:w="1728" w:type="dxa"/>
          </w:tcPr>
          <w:p w14:paraId="47E53B42" w14:textId="77777777" w:rsidR="00DE1F4D" w:rsidRDefault="00000000">
            <w:r>
              <w:t>25/08/2022</w:t>
            </w:r>
          </w:p>
        </w:tc>
        <w:tc>
          <w:tcPr>
            <w:tcW w:w="1728" w:type="dxa"/>
          </w:tcPr>
          <w:p w14:paraId="401F2852" w14:textId="77777777" w:rsidR="00DE1F4D" w:rsidRDefault="00000000">
            <w:r>
              <w:t>Robert</w:t>
            </w:r>
          </w:p>
        </w:tc>
        <w:tc>
          <w:tcPr>
            <w:tcW w:w="1728" w:type="dxa"/>
          </w:tcPr>
          <w:p w14:paraId="065AA75C" w14:textId="77777777" w:rsidR="00DE1F4D" w:rsidRDefault="00000000">
            <w:r>
              <w:t>Loja 1</w:t>
            </w:r>
          </w:p>
        </w:tc>
      </w:tr>
      <w:tr w:rsidR="00DE1F4D" w14:paraId="3D596FFF" w14:textId="77777777">
        <w:tc>
          <w:tcPr>
            <w:tcW w:w="1728" w:type="dxa"/>
          </w:tcPr>
          <w:p w14:paraId="682C9784" w14:textId="77777777" w:rsidR="00DE1F4D" w:rsidRDefault="00000000">
            <w:r>
              <w:t>Modelo 3</w:t>
            </w:r>
          </w:p>
        </w:tc>
        <w:tc>
          <w:tcPr>
            <w:tcW w:w="1728" w:type="dxa"/>
          </w:tcPr>
          <w:p w14:paraId="11BD8231" w14:textId="77777777" w:rsidR="00DE1F4D" w:rsidRDefault="00000000">
            <w:r>
              <w:t>R$3500.00</w:t>
            </w:r>
          </w:p>
        </w:tc>
        <w:tc>
          <w:tcPr>
            <w:tcW w:w="1728" w:type="dxa"/>
          </w:tcPr>
          <w:p w14:paraId="2E38401C" w14:textId="77777777" w:rsidR="00DE1F4D" w:rsidRDefault="00000000">
            <w:r>
              <w:t>25/08/2022</w:t>
            </w:r>
          </w:p>
        </w:tc>
        <w:tc>
          <w:tcPr>
            <w:tcW w:w="1728" w:type="dxa"/>
          </w:tcPr>
          <w:p w14:paraId="3F002F64" w14:textId="77777777" w:rsidR="00DE1F4D" w:rsidRDefault="00000000">
            <w:r>
              <w:t>Robert</w:t>
            </w:r>
          </w:p>
        </w:tc>
        <w:tc>
          <w:tcPr>
            <w:tcW w:w="1728" w:type="dxa"/>
          </w:tcPr>
          <w:p w14:paraId="0526D22B" w14:textId="77777777" w:rsidR="00DE1F4D" w:rsidRDefault="00000000">
            <w:r>
              <w:t>Loja 1</w:t>
            </w:r>
          </w:p>
        </w:tc>
      </w:tr>
      <w:tr w:rsidR="00DE1F4D" w14:paraId="3CC9338A" w14:textId="77777777">
        <w:tc>
          <w:tcPr>
            <w:tcW w:w="1728" w:type="dxa"/>
          </w:tcPr>
          <w:p w14:paraId="2B2A6234" w14:textId="77777777" w:rsidR="00DE1F4D" w:rsidRDefault="00000000">
            <w:r>
              <w:t>Modelo 3</w:t>
            </w:r>
          </w:p>
        </w:tc>
        <w:tc>
          <w:tcPr>
            <w:tcW w:w="1728" w:type="dxa"/>
          </w:tcPr>
          <w:p w14:paraId="14063332" w14:textId="77777777" w:rsidR="00DE1F4D" w:rsidRDefault="00000000">
            <w:r>
              <w:t>R$3500.00</w:t>
            </w:r>
          </w:p>
        </w:tc>
        <w:tc>
          <w:tcPr>
            <w:tcW w:w="1728" w:type="dxa"/>
          </w:tcPr>
          <w:p w14:paraId="4CE6B185" w14:textId="77777777" w:rsidR="00DE1F4D" w:rsidRDefault="00000000">
            <w:r>
              <w:t>25/08/2022</w:t>
            </w:r>
          </w:p>
        </w:tc>
        <w:tc>
          <w:tcPr>
            <w:tcW w:w="1728" w:type="dxa"/>
          </w:tcPr>
          <w:p w14:paraId="49352989" w14:textId="77777777" w:rsidR="00DE1F4D" w:rsidRDefault="00000000">
            <w:r>
              <w:t>Carol</w:t>
            </w:r>
          </w:p>
        </w:tc>
        <w:tc>
          <w:tcPr>
            <w:tcW w:w="1728" w:type="dxa"/>
          </w:tcPr>
          <w:p w14:paraId="17874E07" w14:textId="77777777" w:rsidR="00DE1F4D" w:rsidRDefault="00000000">
            <w:r>
              <w:t>Loja 1</w:t>
            </w:r>
          </w:p>
        </w:tc>
      </w:tr>
      <w:tr w:rsidR="00DE1F4D" w14:paraId="57E2FB97" w14:textId="77777777">
        <w:tc>
          <w:tcPr>
            <w:tcW w:w="1728" w:type="dxa"/>
          </w:tcPr>
          <w:p w14:paraId="0DCB1C8A" w14:textId="12F407BF" w:rsidR="00DE1F4D" w:rsidRDefault="00000000">
            <w:r>
              <w:t>Modelo 3</w:t>
            </w:r>
          </w:p>
        </w:tc>
        <w:tc>
          <w:tcPr>
            <w:tcW w:w="1728" w:type="dxa"/>
          </w:tcPr>
          <w:p w14:paraId="441280B9" w14:textId="77777777" w:rsidR="00DE1F4D" w:rsidRDefault="00000000">
            <w:r>
              <w:t>R$3500.00</w:t>
            </w:r>
          </w:p>
        </w:tc>
        <w:tc>
          <w:tcPr>
            <w:tcW w:w="1728" w:type="dxa"/>
          </w:tcPr>
          <w:p w14:paraId="14E10197" w14:textId="77777777" w:rsidR="00DE1F4D" w:rsidRDefault="00000000">
            <w:r>
              <w:t>25/08/2022</w:t>
            </w:r>
          </w:p>
        </w:tc>
        <w:tc>
          <w:tcPr>
            <w:tcW w:w="1728" w:type="dxa"/>
          </w:tcPr>
          <w:p w14:paraId="1706C32B" w14:textId="77777777" w:rsidR="00DE1F4D" w:rsidRDefault="00000000">
            <w:r>
              <w:t>Amanda</w:t>
            </w:r>
          </w:p>
        </w:tc>
        <w:tc>
          <w:tcPr>
            <w:tcW w:w="1728" w:type="dxa"/>
          </w:tcPr>
          <w:p w14:paraId="7979FCC5" w14:textId="77777777" w:rsidR="00DE1F4D" w:rsidRDefault="00000000">
            <w:r>
              <w:t>Loja 1</w:t>
            </w:r>
          </w:p>
        </w:tc>
      </w:tr>
      <w:tr w:rsidR="00DE1F4D" w14:paraId="6F30E9AB" w14:textId="77777777">
        <w:tc>
          <w:tcPr>
            <w:tcW w:w="1728" w:type="dxa"/>
          </w:tcPr>
          <w:p w14:paraId="39DAAA98" w14:textId="77777777" w:rsidR="00DE1F4D" w:rsidRDefault="00000000">
            <w:r>
              <w:t>Modelo 4</w:t>
            </w:r>
          </w:p>
        </w:tc>
        <w:tc>
          <w:tcPr>
            <w:tcW w:w="1728" w:type="dxa"/>
          </w:tcPr>
          <w:p w14:paraId="14CF61C9" w14:textId="77777777" w:rsidR="00DE1F4D" w:rsidRDefault="00000000">
            <w:r>
              <w:t>R$5000.00</w:t>
            </w:r>
          </w:p>
        </w:tc>
        <w:tc>
          <w:tcPr>
            <w:tcW w:w="1728" w:type="dxa"/>
          </w:tcPr>
          <w:p w14:paraId="72E72A51" w14:textId="77777777" w:rsidR="00DE1F4D" w:rsidRDefault="00000000">
            <w:r>
              <w:t>25/08/2022</w:t>
            </w:r>
          </w:p>
        </w:tc>
        <w:tc>
          <w:tcPr>
            <w:tcW w:w="1728" w:type="dxa"/>
          </w:tcPr>
          <w:p w14:paraId="294F5E83" w14:textId="77777777" w:rsidR="00DE1F4D" w:rsidRDefault="00000000">
            <w:r>
              <w:t>Robert</w:t>
            </w:r>
          </w:p>
        </w:tc>
        <w:tc>
          <w:tcPr>
            <w:tcW w:w="1728" w:type="dxa"/>
          </w:tcPr>
          <w:p w14:paraId="64E98F72" w14:textId="77777777" w:rsidR="00DE1F4D" w:rsidRDefault="00000000">
            <w:r>
              <w:t>Loja 1</w:t>
            </w:r>
          </w:p>
        </w:tc>
      </w:tr>
      <w:tr w:rsidR="00DE1F4D" w14:paraId="36DA22C1" w14:textId="77777777">
        <w:tc>
          <w:tcPr>
            <w:tcW w:w="1728" w:type="dxa"/>
          </w:tcPr>
          <w:p w14:paraId="42813C7B" w14:textId="77777777" w:rsidR="00DE1F4D" w:rsidRDefault="00000000">
            <w:r>
              <w:t>Modelo 4</w:t>
            </w:r>
          </w:p>
        </w:tc>
        <w:tc>
          <w:tcPr>
            <w:tcW w:w="1728" w:type="dxa"/>
          </w:tcPr>
          <w:p w14:paraId="72FA2228" w14:textId="77777777" w:rsidR="00DE1F4D" w:rsidRDefault="00000000">
            <w:r>
              <w:t>R$5000.00</w:t>
            </w:r>
          </w:p>
        </w:tc>
        <w:tc>
          <w:tcPr>
            <w:tcW w:w="1728" w:type="dxa"/>
          </w:tcPr>
          <w:p w14:paraId="00FD52D2" w14:textId="77777777" w:rsidR="00DE1F4D" w:rsidRDefault="00000000">
            <w:r>
              <w:t>25/08/2022</w:t>
            </w:r>
          </w:p>
        </w:tc>
        <w:tc>
          <w:tcPr>
            <w:tcW w:w="1728" w:type="dxa"/>
          </w:tcPr>
          <w:p w14:paraId="115EE030" w14:textId="77777777" w:rsidR="00DE1F4D" w:rsidRDefault="00000000">
            <w:r>
              <w:t>Amanda</w:t>
            </w:r>
          </w:p>
        </w:tc>
        <w:tc>
          <w:tcPr>
            <w:tcW w:w="1728" w:type="dxa"/>
          </w:tcPr>
          <w:p w14:paraId="7FCB571E" w14:textId="77777777" w:rsidR="00DE1F4D" w:rsidRDefault="00000000">
            <w:r>
              <w:t>Loja 1</w:t>
            </w:r>
          </w:p>
        </w:tc>
      </w:tr>
      <w:tr w:rsidR="00DE1F4D" w14:paraId="784CCAFB" w14:textId="77777777">
        <w:tc>
          <w:tcPr>
            <w:tcW w:w="1728" w:type="dxa"/>
          </w:tcPr>
          <w:p w14:paraId="69742A4A" w14:textId="5EE4DBAC" w:rsidR="00DE1F4D" w:rsidRDefault="00000000">
            <w:r>
              <w:t>Modelo 4</w:t>
            </w:r>
          </w:p>
        </w:tc>
        <w:tc>
          <w:tcPr>
            <w:tcW w:w="1728" w:type="dxa"/>
          </w:tcPr>
          <w:p w14:paraId="28875378" w14:textId="77777777" w:rsidR="00DE1F4D" w:rsidRDefault="00000000">
            <w:r>
              <w:t>R$5000.00</w:t>
            </w:r>
          </w:p>
        </w:tc>
        <w:tc>
          <w:tcPr>
            <w:tcW w:w="1728" w:type="dxa"/>
          </w:tcPr>
          <w:p w14:paraId="6A99DC5C" w14:textId="77777777" w:rsidR="00DE1F4D" w:rsidRDefault="00000000">
            <w:r>
              <w:t>25/08/2022</w:t>
            </w:r>
          </w:p>
        </w:tc>
        <w:tc>
          <w:tcPr>
            <w:tcW w:w="1728" w:type="dxa"/>
          </w:tcPr>
          <w:p w14:paraId="2BA7B759" w14:textId="77777777" w:rsidR="00DE1F4D" w:rsidRDefault="00000000">
            <w:r>
              <w:t>Robert</w:t>
            </w:r>
          </w:p>
        </w:tc>
        <w:tc>
          <w:tcPr>
            <w:tcW w:w="1728" w:type="dxa"/>
          </w:tcPr>
          <w:p w14:paraId="5C31A9D2" w14:textId="77777777" w:rsidR="00DE1F4D" w:rsidRDefault="00000000">
            <w:r>
              <w:t>Loja 1</w:t>
            </w:r>
          </w:p>
        </w:tc>
      </w:tr>
      <w:tr w:rsidR="00DE1F4D" w14:paraId="1F5C7AC5" w14:textId="77777777">
        <w:tc>
          <w:tcPr>
            <w:tcW w:w="1728" w:type="dxa"/>
          </w:tcPr>
          <w:p w14:paraId="3513FC64" w14:textId="77777777" w:rsidR="00DE1F4D" w:rsidRDefault="00000000">
            <w:r>
              <w:t>Modelo 4</w:t>
            </w:r>
          </w:p>
        </w:tc>
        <w:tc>
          <w:tcPr>
            <w:tcW w:w="1728" w:type="dxa"/>
          </w:tcPr>
          <w:p w14:paraId="5AC64FE2" w14:textId="77777777" w:rsidR="00DE1F4D" w:rsidRDefault="00000000">
            <w:r>
              <w:t>R$5000.00</w:t>
            </w:r>
          </w:p>
        </w:tc>
        <w:tc>
          <w:tcPr>
            <w:tcW w:w="1728" w:type="dxa"/>
          </w:tcPr>
          <w:p w14:paraId="04F37CDA" w14:textId="77777777" w:rsidR="00DE1F4D" w:rsidRDefault="00000000">
            <w:r>
              <w:t>25/08/2022</w:t>
            </w:r>
          </w:p>
        </w:tc>
        <w:tc>
          <w:tcPr>
            <w:tcW w:w="1728" w:type="dxa"/>
          </w:tcPr>
          <w:p w14:paraId="0C097251" w14:textId="77777777" w:rsidR="00DE1F4D" w:rsidRDefault="00000000">
            <w:r>
              <w:t>Amanda</w:t>
            </w:r>
          </w:p>
        </w:tc>
        <w:tc>
          <w:tcPr>
            <w:tcW w:w="1728" w:type="dxa"/>
          </w:tcPr>
          <w:p w14:paraId="61734CF7" w14:textId="77777777" w:rsidR="00DE1F4D" w:rsidRDefault="00000000">
            <w:r>
              <w:t>Loja 1</w:t>
            </w:r>
          </w:p>
        </w:tc>
      </w:tr>
    </w:tbl>
    <w:p w14:paraId="39DEA5A4" w14:textId="77777777" w:rsidR="00DE1F4D" w:rsidRDefault="00DE1F4D"/>
    <w:p w14:paraId="2D8568C2" w14:textId="77777777" w:rsidR="00DE1F4D" w:rsidRPr="000A08DF" w:rsidRDefault="00000000">
      <w:pPr>
        <w:rPr>
          <w:lang w:val="pt-BR"/>
        </w:rPr>
      </w:pPr>
      <w:r w:rsidRPr="000A08DF">
        <w:rPr>
          <w:lang w:val="pt-BR"/>
        </w:rPr>
        <w:t>Para as vendas deste mês, o funcionário Robert foi o funcionário com a maior quantidade de vendas diretas.</w:t>
      </w:r>
    </w:p>
    <w:p w14:paraId="7210AEB1" w14:textId="77777777" w:rsidR="00DE1F4D" w:rsidRPr="000A08DF" w:rsidRDefault="00000000">
      <w:pPr>
        <w:rPr>
          <w:lang w:val="pt-BR"/>
        </w:rPr>
      </w:pPr>
      <w:r w:rsidRPr="000A08DF">
        <w:rPr>
          <w:lang w:val="pt-BR"/>
        </w:rPr>
        <w:t>O lucro total gerado na loja 1 foi de R$37000.00</w:t>
      </w:r>
    </w:p>
    <w:sectPr w:rsidR="00DE1F4D" w:rsidRPr="000A08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0540939">
    <w:abstractNumId w:val="8"/>
  </w:num>
  <w:num w:numId="2" w16cid:durableId="1988195250">
    <w:abstractNumId w:val="6"/>
  </w:num>
  <w:num w:numId="3" w16cid:durableId="1594246320">
    <w:abstractNumId w:val="5"/>
  </w:num>
  <w:num w:numId="4" w16cid:durableId="834880341">
    <w:abstractNumId w:val="4"/>
  </w:num>
  <w:num w:numId="5" w16cid:durableId="2032994569">
    <w:abstractNumId w:val="7"/>
  </w:num>
  <w:num w:numId="6" w16cid:durableId="521477059">
    <w:abstractNumId w:val="3"/>
  </w:num>
  <w:num w:numId="7" w16cid:durableId="601110442">
    <w:abstractNumId w:val="2"/>
  </w:num>
  <w:num w:numId="8" w16cid:durableId="967396388">
    <w:abstractNumId w:val="1"/>
  </w:num>
  <w:num w:numId="9" w16cid:durableId="74476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8DF"/>
    <w:rsid w:val="0015074B"/>
    <w:rsid w:val="0029639D"/>
    <w:rsid w:val="00326F90"/>
    <w:rsid w:val="00AA1D8D"/>
    <w:rsid w:val="00B47730"/>
    <w:rsid w:val="00CB0664"/>
    <w:rsid w:val="00DE1F4D"/>
    <w:rsid w:val="00EB07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C509D31C-5AEB-4480-B2F6-2DDF7D9A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LUAN MORAES</cp:lastModifiedBy>
  <cp:revision>2</cp:revision>
  <dcterms:created xsi:type="dcterms:W3CDTF">2013-12-23T23:15:00Z</dcterms:created>
  <dcterms:modified xsi:type="dcterms:W3CDTF">2025-01-14T19:02:00Z</dcterms:modified>
  <cp:category/>
</cp:coreProperties>
</file>